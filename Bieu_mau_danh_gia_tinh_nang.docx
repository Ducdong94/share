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BIỂU MẪU ĐÁNH GIÁ TÍNH NĂNG A ẢNH HƯỞNG ĐẾN TÍNH NĂNG B</w:t>
      </w:r>
    </w:p>
    <w:p>
      <w:pPr>
        <w:pStyle w:val="Heading2"/>
      </w:pPr>
      <w:r>
        <w:t>1. Thông tin chung</w:t>
      </w:r>
    </w:p>
    <w:p>
      <w:r>
        <w:t>- Tên tính năng A:</w:t>
      </w:r>
    </w:p>
    <w:p>
      <w:r>
        <w:t>- Tên tính năng B:</w:t>
      </w:r>
    </w:p>
    <w:p>
      <w:r>
        <w:t>- Người đánh giá:</w:t>
      </w:r>
    </w:p>
    <w:p>
      <w:r>
        <w:t>- Ngày đánh giá:</w:t>
      </w:r>
    </w:p>
    <w:p>
      <w:r>
        <w:t>- Hệ thống/Module liên quan:</w:t>
      </w:r>
    </w:p>
    <w:p>
      <w:pPr>
        <w:pStyle w:val="Heading2"/>
      </w:pPr>
      <w:r>
        <w:t>2. Mối quan hệ giữa tính năng A và tính năng B</w:t>
      </w:r>
    </w:p>
    <w:p>
      <w:r>
        <w:t>- Tính năng A và B có mối liên kết trực tiếp không?</w:t>
      </w:r>
    </w:p>
    <w:p>
      <w:r>
        <w:t xml:space="preserve">  - [ ] Có</w:t>
      </w:r>
    </w:p>
    <w:p>
      <w:r>
        <w:t xml:space="preserve">  - [ ] Không</w:t>
      </w:r>
    </w:p>
    <w:p>
      <w:r>
        <w:br/>
        <w:t>- Nếu có, mối liên kết này thuộc loại nào?</w:t>
      </w:r>
    </w:p>
    <w:p>
      <w:r>
        <w:t xml:space="preserve">  - [ ] Dữ liệu: Tính năng A và B sử dụng chung cơ sở dữ liệu hoặc luồng dữ liệu.</w:t>
      </w:r>
    </w:p>
    <w:p>
      <w:r>
        <w:t xml:space="preserve">  - [ ] Quy trình: Tính năng A là bước tiền đề của tính năng B hoặc ngược lại.</w:t>
      </w:r>
    </w:p>
    <w:p>
      <w:r>
        <w:t xml:space="preserve">  - [ ] Chức năng: Tính năng A ảnh hưởng đến kết quả đầu ra của tính năng B.</w:t>
      </w:r>
    </w:p>
    <w:p>
      <w:r>
        <w:t xml:space="preserve">  - [ ] Khác: ___________________________</w:t>
      </w:r>
    </w:p>
    <w:p>
      <w:r>
        <w:br/>
        <w:t>- Mức độ phụ thuộc giữa A và B:</w:t>
      </w:r>
    </w:p>
    <w:p>
      <w:r>
        <w:t xml:space="preserve">  - [ ] 1 (Không phụ thuộc)</w:t>
      </w:r>
    </w:p>
    <w:p>
      <w:r>
        <w:t xml:space="preserve">  - [ ] 2</w:t>
      </w:r>
    </w:p>
    <w:p>
      <w:r>
        <w:t xml:space="preserve">  - [ ] 3</w:t>
      </w:r>
    </w:p>
    <w:p>
      <w:r>
        <w:t xml:space="preserve">  - [ ] 4</w:t>
      </w:r>
    </w:p>
    <w:p>
      <w:r>
        <w:t xml:space="preserve">  - [ ] 5 (Phụ thuộc hoàn toàn)</w:t>
      </w:r>
    </w:p>
    <w:p>
      <w:pPr>
        <w:pStyle w:val="Heading2"/>
      </w:pPr>
      <w:r>
        <w:t>3. Đánh giá ảnh hưởng của tính năng A đến tính năng B</w:t>
      </w:r>
    </w:p>
    <w:p>
      <w:r>
        <w:t>- Ảnh hưởng tích cực (nếu có):</w:t>
      </w:r>
    </w:p>
    <w:p>
      <w:r>
        <w:t xml:space="preserve">  - Tăng hiệu quả cho tính năng B:</w:t>
      </w:r>
    </w:p>
    <w:p>
      <w:r>
        <w:t xml:space="preserve">  - Giảm tải cho tính năng B:</w:t>
      </w:r>
    </w:p>
    <w:p>
      <w:r>
        <w:t xml:space="preserve">  - Khác: ___________________________</w:t>
      </w:r>
    </w:p>
    <w:p>
      <w:r>
        <w:br/>
        <w:t>- Ảnh hưởng tiêu cực (nếu có):</w:t>
      </w:r>
    </w:p>
    <w:p>
      <w:r>
        <w:t xml:space="preserve">  - Làm gián đoạn hoặc chậm trễ quy trình của tính năng B:</w:t>
      </w:r>
    </w:p>
    <w:p>
      <w:r>
        <w:t xml:space="preserve">  - Gây xung đột dữ liệu hoặc tài nguyên:</w:t>
      </w:r>
    </w:p>
    <w:p>
      <w:r>
        <w:t xml:space="preserve">  - Khác: ___________________________</w:t>
      </w:r>
    </w:p>
    <w:p>
      <w:r>
        <w:br/>
        <w:t>- Tính năng B có bị gián đoạn khi tính năng A thay đổi hoặc nâng cấp không?</w:t>
      </w:r>
    </w:p>
    <w:p>
      <w:r>
        <w:t xml:space="preserve">  - [ ] Có</w:t>
      </w:r>
    </w:p>
    <w:p>
      <w:r>
        <w:t xml:space="preserve">  - [ ] Không</w:t>
      </w:r>
    </w:p>
    <w:p>
      <w:r>
        <w:br/>
        <w:t>- Tính năng A có làm giảm hiệu suất hoặc độ ổn định của tính năng B không?</w:t>
      </w:r>
    </w:p>
    <w:p>
      <w:r>
        <w:t xml:space="preserve">  - [ ] Có</w:t>
      </w:r>
    </w:p>
    <w:p>
      <w:r>
        <w:t xml:space="preserve">  - [ ] Không</w:t>
      </w:r>
    </w:p>
    <w:p>
      <w:pPr>
        <w:pStyle w:val="Heading2"/>
      </w:pPr>
      <w:r>
        <w:t>4. Kết quả kiểm tra thực tế</w:t>
      </w:r>
    </w:p>
    <w:p>
      <w:r>
        <w:t>- Thử nghiệm thay đổi tính năng A có ảnh hưởng đến tính năng B không?</w:t>
      </w:r>
    </w:p>
    <w:p>
      <w:r>
        <w:t xml:space="preserve">  - [ ] Có</w:t>
      </w:r>
    </w:p>
    <w:p>
      <w:r>
        <w:t xml:space="preserve">  - [ ] Không</w:t>
      </w:r>
    </w:p>
    <w:p>
      <w:r>
        <w:br/>
        <w:t>- Mức độ ảnh hưởng khi thay đổi A:</w:t>
      </w:r>
    </w:p>
    <w:p>
      <w:r>
        <w:t xml:space="preserve">  - [ ] Nhẹ</w:t>
      </w:r>
    </w:p>
    <w:p>
      <w:r>
        <w:t xml:space="preserve">  - [ ] Trung bình</w:t>
      </w:r>
    </w:p>
    <w:p>
      <w:r>
        <w:t xml:space="preserve">  - [ ] Nghiêm trọng</w:t>
      </w:r>
    </w:p>
    <w:p>
      <w:r>
        <w:br/>
        <w:t>- Ví dụ hoặc ghi nhận chi tiết về ảnh hưởng:</w:t>
      </w:r>
    </w:p>
    <w:p>
      <w:r>
        <w:t xml:space="preserve">  *(Ví dụ: Tính năng B không hoạt động khi tính năng A thay đổi định dạng dữ liệu đầu vào.)*</w:t>
      </w:r>
    </w:p>
    <w:p>
      <w:pPr>
        <w:pStyle w:val="Heading2"/>
      </w:pPr>
      <w:r>
        <w:t>5. Đề xuất xử lý và cải thiện</w:t>
      </w:r>
    </w:p>
    <w:p>
      <w:r>
        <w:t>- Đề xuất giảm thiểu tác động của tính năng A đến tính năng B (nếu có):</w:t>
      </w:r>
    </w:p>
    <w:p>
      <w:r>
        <w:t>- Có cần thay đổi thiết kế hệ thống để giảm phụ thuộc không?</w:t>
      </w:r>
    </w:p>
    <w:p>
      <w:r>
        <w:t xml:space="preserve">  - [ ] Có</w:t>
      </w:r>
    </w:p>
    <w:p>
      <w:r>
        <w:t xml:space="preserve">  - [ ] Không</w:t>
      </w:r>
    </w:p>
    <w:p>
      <w:r>
        <w:br/>
        <w:t>- Các biện pháp kiểm soát ảnh hưởng:</w:t>
      </w:r>
    </w:p>
    <w:p>
      <w:r>
        <w:t xml:space="preserve">  - Thử nghiệm liên tục.</w:t>
      </w:r>
    </w:p>
    <w:p>
      <w:r>
        <w:t xml:space="preserve">  - Tách biệt logic hoặc dữ liệu giữa tính năng A và B.</w:t>
      </w:r>
    </w:p>
    <w:p>
      <w:r>
        <w:t xml:space="preserve">  - Tăng cường kiểm tra tính tương thích trước khi triển khai.</w:t>
      </w:r>
    </w:p>
    <w:p>
      <w:r>
        <w:t xml:space="preserve">  - Khác: ___________________________</w:t>
      </w:r>
    </w:p>
    <w:p>
      <w:r>
        <w:br/>
        <w:t>**Người đánh giá:**</w:t>
      </w:r>
    </w:p>
    <w:p>
      <w:r>
        <w:t>- Họ và tên:</w:t>
      </w:r>
    </w:p>
    <w:p>
      <w:r>
        <w:t>- Vị trí công việc:</w:t>
      </w:r>
    </w:p>
    <w:p>
      <w:r>
        <w:t>- Chữ ký:</w:t>
      </w:r>
    </w:p>
    <w:p>
      <w:r>
        <w:t>- Ngày hoàn thành đánh giá: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